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59"/>
        <w:gridCol w:w="1151"/>
        <w:gridCol w:w="1167"/>
        <w:gridCol w:w="1163"/>
        <w:gridCol w:w="1158"/>
        <w:gridCol w:w="1163"/>
        <w:gridCol w:w="1163"/>
        <w:gridCol w:w="1163"/>
      </w:tblGrid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Stoff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Form-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MI9" w:eastAsia="CMMI9" w:hAnsiTheme="minorHAnsi" w:cs="CMMI9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CMMI9" w:eastAsia="CMMI9" w:hAnsiTheme="minorHAnsi" w:cs="CMMI9"/>
                <w:color w:val="131413"/>
                <w:sz w:val="18"/>
                <w:szCs w:val="18"/>
                <w:lang w:val="en-US"/>
              </w:rPr>
              <w:t>M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MI9" w:eastAsia="CMMI9" w:hAnsiTheme="minorHAnsi" w:cs="CMMI9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CMMI9" w:eastAsia="CMMI9" w:hAnsiTheme="minorHAnsi" w:cs="CMMI9"/>
                <w:color w:val="131413"/>
                <w:sz w:val="18"/>
                <w:szCs w:val="18"/>
                <w:lang w:val="en-US"/>
              </w:rPr>
              <w:t>R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CMMI9" w:eastAsia="CMMI9" w:hAnsiTheme="minorHAnsi" w:cs="CMMI9"/>
                <w:color w:val="131413"/>
                <w:sz w:val="18"/>
                <w:szCs w:val="18"/>
                <w:lang w:val="en-US"/>
              </w:rPr>
              <w:t>c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600" w:eastAsia="SFRM0900" w:hAnsi="SFRM0600" w:cs="SFRM0600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SFRM0600" w:eastAsia="SFRM0900" w:hAnsi="SFRM0600" w:cs="SFRM0600"/>
                <w:color w:val="131413"/>
                <w:sz w:val="12"/>
                <w:szCs w:val="12"/>
                <w:lang w:val="en-US"/>
              </w:rPr>
              <w:t>p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bzw.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600" w:eastAsia="SFRM0900" w:hAnsi="SFRM0600" w:cs="SFRM0600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CMMI9" w:eastAsia="CMMI9" w:hAnsiTheme="minorHAnsi" w:cs="CMMI9"/>
                <w:color w:val="131413"/>
                <w:sz w:val="18"/>
                <w:szCs w:val="18"/>
                <w:lang w:val="en-US"/>
              </w:rPr>
              <w:t>c</w:t>
            </w:r>
            <w:r w:rsidRPr="001E5891">
              <w:rPr>
                <w:rFonts w:ascii="SFRM0600" w:eastAsia="SFRM0900" w:hAnsi="SFRM0600" w:cs="SFRM0600"/>
                <w:color w:val="131413"/>
                <w:sz w:val="12"/>
                <w:szCs w:val="12"/>
                <w:lang w:val="en-US"/>
              </w:rPr>
              <w:t>p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MSAM6" w:eastAsia="SFRM0900" w:hAnsi="MSAM6" w:cs="MSAM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CMMI9" w:eastAsia="CMMI9" w:hAnsiTheme="minorHAnsi" w:cs="CMMI9"/>
                <w:color w:val="131413"/>
                <w:sz w:val="18"/>
                <w:szCs w:val="18"/>
                <w:lang w:val="en-US"/>
              </w:rPr>
              <w:t>H</w:t>
            </w:r>
            <w:r w:rsidRPr="001E5891">
              <w:rPr>
                <w:rFonts w:ascii="SFRM0600" w:eastAsia="SFRM0900" w:hAnsi="SFRM0600" w:cs="SFRM0600"/>
                <w:color w:val="131413"/>
                <w:sz w:val="12"/>
                <w:szCs w:val="12"/>
                <w:lang w:val="en-US"/>
              </w:rPr>
              <w:t>f</w:t>
            </w:r>
            <w:r w:rsidRPr="001E5891">
              <w:rPr>
                <w:rFonts w:ascii="MSAM6" w:eastAsia="SFRM0900" w:hAnsi="MSAM6" w:cs="MSAM6"/>
                <w:color w:val="131413"/>
                <w:sz w:val="12"/>
                <w:szCs w:val="12"/>
                <w:lang w:val="en-US"/>
              </w:rPr>
              <w:t>_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MSAM6" w:eastAsia="SFRM0900" w:hAnsi="MSAM6" w:cs="MSAM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CMMI9" w:eastAsia="CMMI9" w:hAnsiTheme="minorHAnsi" w:cs="CMMI9"/>
                <w:color w:val="131413"/>
                <w:sz w:val="18"/>
                <w:szCs w:val="18"/>
                <w:lang w:val="en-US"/>
              </w:rPr>
              <w:t>S</w:t>
            </w:r>
            <w:r w:rsidRPr="001E5891">
              <w:rPr>
                <w:rFonts w:ascii="MSAM6" w:eastAsia="SFRM0900" w:hAnsi="MSAM6" w:cs="MSAM6"/>
                <w:color w:val="131413"/>
                <w:sz w:val="12"/>
                <w:szCs w:val="12"/>
                <w:lang w:val="en-US"/>
              </w:rPr>
              <w:t>_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MSAM6" w:eastAsia="SFRM0900" w:hAnsi="MSAM6" w:cs="MSAM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CMMI9" w:eastAsia="CMMI9" w:hAnsiTheme="minorHAnsi" w:cs="CMMI9"/>
                <w:color w:val="131413"/>
                <w:sz w:val="18"/>
                <w:szCs w:val="18"/>
                <w:lang w:val="en-US"/>
              </w:rPr>
              <w:t>G</w:t>
            </w:r>
            <w:r w:rsidRPr="001E5891">
              <w:rPr>
                <w:rFonts w:ascii="MSAM6" w:eastAsia="SFRM0900" w:hAnsi="MSAM6" w:cs="MSAM6"/>
                <w:color w:val="131413"/>
                <w:sz w:val="12"/>
                <w:szCs w:val="12"/>
                <w:lang w:val="en-US"/>
              </w:rPr>
              <w:t>_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MSAM6" w:eastAsia="SFRM0900" w:hAnsi="MSAM6" w:cs="MSAM6"/>
                <w:color w:val="131413"/>
                <w:sz w:val="12"/>
                <w:szCs w:val="12"/>
                <w:lang w:val="en-US"/>
              </w:rPr>
            </w:pP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MSAM6" w:eastAsia="SFRM0900" w:hAnsi="MSAM6" w:cs="MSAM6"/>
                <w:color w:val="131413"/>
                <w:sz w:val="12"/>
                <w:szCs w:val="12"/>
                <w:lang w:val="en-US"/>
              </w:rPr>
            </w:pP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art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g/mol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kJ/kgK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kJ/kgK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kJ/mol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J/molK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kJ/mol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O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15,9994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0,51967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1,3696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249,18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161,059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201,16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O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2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31,9988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0,25984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0,9181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205,152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61,166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H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1,00794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8,24</w:t>
            </w:r>
            <w:bookmarkStart w:id="0" w:name="_GoBack"/>
            <w:bookmarkEnd w:id="0"/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897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20,622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217,998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114,717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183,795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2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2,01588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4,12449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14,304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130,680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38,962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OH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17,0073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0,48888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1,7576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47,52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189,395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8,95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2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O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fl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18,0153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0,46152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4,1819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285,84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69,93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306,69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2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O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18,0153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0,46152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1,8646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241,83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188,835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298,13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He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4,002602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2,07727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5,1932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126,153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37,613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Ne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20,1797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0,41202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1,0300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146,328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43,628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Ar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39,948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0,20813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0,5203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154,846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46,167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Kr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83,80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0,09922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0,2480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164,085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48,922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Xe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131,293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0,06333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0,1583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169,685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50,592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F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2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37,99680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0,21882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0,8239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202,791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60,462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HF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20,00634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0,41559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1,4564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273,3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173,779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325,1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Cl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2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70,906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0,11726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0,4788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223,081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66,512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HCl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36,461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0,22804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0,7991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92,31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186,902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148,03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S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fe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32,065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0,25930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0,7095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32,054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9,557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S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32,065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0,25930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0,7383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277,17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167,829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227,13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S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2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64,130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0,12965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0,5068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128,6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228,17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60,57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SO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2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64,064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0,12978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0,6219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296,8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248,22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370,8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2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S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34,081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0,24396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1,0049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20,6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205,81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81,96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N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14,0067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0,59361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1,4840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472,7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153,301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427,0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N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2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28,0134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0,29681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1,0396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191,609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57,128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NO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30,0061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0,27709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0,9965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90,25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210,76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27,41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NO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2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46,0055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0,18073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0,7938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33,10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240,04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38,47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N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2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O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44,0128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0,18891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0,8700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82,05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219,96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16,47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NH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3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17,0305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0,48821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2,0921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45,94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192,77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103,41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C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fe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12,0107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0,69226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0,7091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5,74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1,711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C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12,0107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0,69226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1,7350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716,7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158,10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669,5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CO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28,0101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0,29684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1,0404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110,53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197,660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169,46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CO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2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44,010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0,18892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0,8438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393,51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213,785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457,25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CH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4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16,042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0,51829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2,185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74,87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186,25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130,40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C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2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6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30,069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0,27651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1,730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84,73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229,60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153,18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C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3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8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44,096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0,18855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1,667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103,85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270,02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184,36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C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4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10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58,122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0,14305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1,690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124,73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310,14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217,20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C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5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  <w:lang w:val="en-US"/>
              </w:rPr>
              <w:t>12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fl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72,149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0,11524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2,297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173,83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259,86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  <w:lang w:val="en-US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  <w:lang w:val="en-US"/>
              </w:rPr>
              <w:t>251,31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lastRenderedPageBreak/>
              <w:t>C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6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14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fl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86,175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0,09648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2,263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198,8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292,5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286,0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C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7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16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fl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100,20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0,08298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2,242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224,4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328,0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322,2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rPr>
                <w:rFonts w:ascii="CMR6" w:eastAsia="CMR6" w:hAnsiTheme="minorHAnsi" w:cs="CMR6"/>
                <w:color w:val="131413"/>
                <w:sz w:val="12"/>
                <w:szCs w:val="12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C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8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18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fl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114,23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0,07279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2,224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250,0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361,2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357,7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C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2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2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26,037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0,31933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1,693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226,77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200,94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166,86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C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2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4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28,053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0,29638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1,488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52,47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219,33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12,92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C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6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6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fl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78,112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0,10644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1,7425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49,04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171,54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2,10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CH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3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OH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fl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32,042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0,25949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2,546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239,45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126,61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277,20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C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2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5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OH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fl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46,068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0,18048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2,434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276,98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161,00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324,98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HCOOH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fl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46,025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0,18065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2,154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424,7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129,0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463,2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CH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2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O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30,026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0,27691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1,167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115,90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218,95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181,18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COS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60,076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0,13840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0,672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138,40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231,58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207,52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HCN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g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27,025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0,30765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1,293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135,14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201,83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74,96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Ca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fe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40,078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0,20746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0,647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41,59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12,40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CaO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fe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56,077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0,14827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0,751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634,9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38,1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646,3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Ca(OH)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2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fe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74,093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0,11222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1,183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986,1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83,4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1011,0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CaSO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4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fe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136,14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0,06107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0,732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1434,1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106,7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1465,9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CaC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2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fe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64,099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0,12971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0,974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59,4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70,3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80,4</w:t>
            </w:r>
          </w:p>
        </w:tc>
      </w:tr>
      <w:tr w:rsidR="001E5891" w:rsidRPr="001E5891" w:rsidTr="001E5891"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CMR6" w:eastAsia="CMR6" w:hAnsiTheme="minorHAnsi" w:cs="CMR6"/>
                <w:color w:val="131413"/>
                <w:sz w:val="12"/>
                <w:szCs w:val="12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CaCO</w:t>
            </w:r>
            <w:r w:rsidRPr="001E5891">
              <w:rPr>
                <w:rFonts w:ascii="CMR6" w:eastAsia="CMR6" w:hAnsiTheme="minorHAnsi" w:cs="CMR6"/>
                <w:color w:val="131413"/>
                <w:sz w:val="12"/>
                <w:szCs w:val="12"/>
              </w:rPr>
              <w:t>3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fe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100,09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0,08307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0,818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1208,4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93,1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autoSpaceDE w:val="0"/>
              <w:autoSpaceDN w:val="0"/>
              <w:adjustRightInd w:val="0"/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1236,2</w:t>
            </w:r>
          </w:p>
        </w:tc>
      </w:tr>
      <w:tr w:rsidR="001E5891" w:rsidRPr="00377142" w:rsidTr="001E5891">
        <w:tc>
          <w:tcPr>
            <w:tcW w:w="1186" w:type="dxa"/>
          </w:tcPr>
          <w:p w:rsidR="001E5891" w:rsidRPr="001E5891" w:rsidRDefault="001E5891" w:rsidP="001E5891">
            <w:pPr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Luft,</w:t>
            </w:r>
          </w:p>
        </w:tc>
        <w:tc>
          <w:tcPr>
            <w:tcW w:w="1186" w:type="dxa"/>
          </w:tcPr>
          <w:p w:rsidR="001E5891" w:rsidRPr="001E5891" w:rsidRDefault="001E5891" w:rsidP="001E5891">
            <w:pPr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trocken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28,9654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0,28705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1,0047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0,142</w:t>
            </w:r>
          </w:p>
        </w:tc>
        <w:tc>
          <w:tcPr>
            <w:tcW w:w="1187" w:type="dxa"/>
          </w:tcPr>
          <w:p w:rsidR="001E5891" w:rsidRPr="001E5891" w:rsidRDefault="001E5891" w:rsidP="001E5891">
            <w:pPr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</w:pP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198,827</w:t>
            </w:r>
          </w:p>
        </w:tc>
        <w:tc>
          <w:tcPr>
            <w:tcW w:w="1187" w:type="dxa"/>
          </w:tcPr>
          <w:p w:rsidR="001E5891" w:rsidRPr="00377142" w:rsidRDefault="001E5891" w:rsidP="001E5891">
            <w:r w:rsidRPr="001E5891">
              <w:rPr>
                <w:rFonts w:ascii="MS Gothic" w:eastAsia="MS Gothic" w:hAnsi="MS Gothic" w:cs="MS Gothic" w:hint="eastAsia"/>
                <w:color w:val="131413"/>
                <w:sz w:val="18"/>
                <w:szCs w:val="18"/>
              </w:rPr>
              <w:t>−</w:t>
            </w:r>
            <w:r w:rsidRPr="001E5891">
              <w:rPr>
                <w:rFonts w:ascii="SFRM0900" w:eastAsia="SFRM0900" w:hAnsiTheme="minorHAnsi" w:cs="SFRM0900"/>
                <w:color w:val="131413"/>
                <w:sz w:val="18"/>
                <w:szCs w:val="18"/>
              </w:rPr>
              <w:t>59,42</w:t>
            </w:r>
          </w:p>
        </w:tc>
      </w:tr>
    </w:tbl>
    <w:p w:rsidR="001E5891" w:rsidRPr="00377142" w:rsidRDefault="001E5891" w:rsidP="001E5891"/>
    <w:sectPr w:rsidR="001E5891" w:rsidRPr="00377142" w:rsidSect="00377142">
      <w:headerReference w:type="first" r:id="rId9"/>
      <w:pgSz w:w="11906" w:h="16838" w:code="9"/>
      <w:pgMar w:top="1134" w:right="1134" w:bottom="1418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F4C" w:rsidRDefault="00200F4C" w:rsidP="00A76598">
      <w:r>
        <w:separator/>
      </w:r>
    </w:p>
  </w:endnote>
  <w:endnote w:type="continuationSeparator" w:id="0">
    <w:p w:rsidR="00200F4C" w:rsidRDefault="00200F4C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09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9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6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06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AM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F4C" w:rsidRPr="00ED0D02" w:rsidRDefault="00200F4C" w:rsidP="00ED0D02">
      <w:pPr>
        <w:pStyle w:val="Fuzeile"/>
      </w:pPr>
    </w:p>
  </w:footnote>
  <w:footnote w:type="continuationSeparator" w:id="0">
    <w:p w:rsidR="00200F4C" w:rsidRDefault="00200F4C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891" w:rsidRDefault="001E5891" w:rsidP="00437505">
    <w:pPr>
      <w:pStyle w:val="Kopfzeile"/>
      <w:rPr>
        <w:sz w:val="20"/>
        <w:szCs w:val="20"/>
      </w:rPr>
    </w:pPr>
  </w:p>
  <w:p w:rsidR="001E5891" w:rsidRDefault="001E5891" w:rsidP="00437505">
    <w:pPr>
      <w:pStyle w:val="Kopfzeile"/>
      <w:rPr>
        <w:sz w:val="20"/>
        <w:szCs w:val="20"/>
      </w:rPr>
    </w:pPr>
  </w:p>
  <w:p w:rsidR="001E5891" w:rsidRDefault="001E5891" w:rsidP="00437505">
    <w:pPr>
      <w:pStyle w:val="Kopfzeile"/>
      <w:rPr>
        <w:sz w:val="20"/>
        <w:szCs w:val="20"/>
      </w:rPr>
    </w:pPr>
  </w:p>
  <w:p w:rsidR="001E5891" w:rsidRDefault="001E5891" w:rsidP="00437505">
    <w:pPr>
      <w:pStyle w:val="Kopfzeile"/>
      <w:rPr>
        <w:sz w:val="20"/>
        <w:szCs w:val="20"/>
      </w:rPr>
    </w:pPr>
  </w:p>
  <w:p w:rsidR="001E5891" w:rsidRDefault="001E5891" w:rsidP="00437505">
    <w:pPr>
      <w:pStyle w:val="Kopfzeile"/>
      <w:rPr>
        <w:sz w:val="20"/>
        <w:szCs w:val="20"/>
      </w:rPr>
    </w:pPr>
  </w:p>
  <w:p w:rsidR="001E5891" w:rsidRPr="00437505" w:rsidRDefault="001E5891" w:rsidP="0043750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4C0183D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16" w15:restartNumberingAfterBreak="0">
    <w:nsid w:val="6A8662D4"/>
    <w:multiLevelType w:val="multilevel"/>
    <w:tmpl w:val="75384DEA"/>
    <w:numStyleLink w:val="FHNWAufzhlung"/>
  </w:abstractNum>
  <w:abstractNum w:abstractNumId="17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D4B92"/>
    <w:multiLevelType w:val="multilevel"/>
    <w:tmpl w:val="75384DEA"/>
    <w:numStyleLink w:val="FHNWAufzhlung"/>
  </w:abstractNum>
  <w:num w:numId="1">
    <w:abstractNumId w:val="4"/>
  </w:num>
  <w:num w:numId="2">
    <w:abstractNumId w:val="14"/>
  </w:num>
  <w:num w:numId="3">
    <w:abstractNumId w:val="17"/>
  </w:num>
  <w:num w:numId="4">
    <w:abstractNumId w:val="3"/>
  </w:num>
  <w:num w:numId="5">
    <w:abstractNumId w:val="20"/>
  </w:num>
  <w:num w:numId="6">
    <w:abstractNumId w:val="5"/>
  </w:num>
  <w:num w:numId="7">
    <w:abstractNumId w:val="14"/>
  </w:num>
  <w:num w:numId="8">
    <w:abstractNumId w:val="1"/>
  </w:num>
  <w:num w:numId="9">
    <w:abstractNumId w:val="2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12"/>
  </w:num>
  <w:num w:numId="15">
    <w:abstractNumId w:val="15"/>
  </w:num>
  <w:num w:numId="16">
    <w:abstractNumId w:val="0"/>
  </w:num>
  <w:num w:numId="17">
    <w:abstractNumId w:val="18"/>
  </w:num>
  <w:num w:numId="18">
    <w:abstractNumId w:val="18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1"/>
  </w:num>
  <w:num w:numId="21">
    <w:abstractNumId w:val="19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2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oNotDisplayPageBoundaries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91"/>
    <w:rsid w:val="000210DE"/>
    <w:rsid w:val="0005534A"/>
    <w:rsid w:val="00071507"/>
    <w:rsid w:val="000976AF"/>
    <w:rsid w:val="000E5CC1"/>
    <w:rsid w:val="000F7F62"/>
    <w:rsid w:val="00106EAE"/>
    <w:rsid w:val="001149D2"/>
    <w:rsid w:val="00156BA9"/>
    <w:rsid w:val="00180D32"/>
    <w:rsid w:val="001D1088"/>
    <w:rsid w:val="001E544A"/>
    <w:rsid w:val="001E5891"/>
    <w:rsid w:val="00200F4C"/>
    <w:rsid w:val="00203DDE"/>
    <w:rsid w:val="00213675"/>
    <w:rsid w:val="002259EE"/>
    <w:rsid w:val="002535BE"/>
    <w:rsid w:val="00287478"/>
    <w:rsid w:val="0029605A"/>
    <w:rsid w:val="002A27DF"/>
    <w:rsid w:val="002B467D"/>
    <w:rsid w:val="002E7766"/>
    <w:rsid w:val="00332192"/>
    <w:rsid w:val="00351B21"/>
    <w:rsid w:val="00375A78"/>
    <w:rsid w:val="00377142"/>
    <w:rsid w:val="003D2811"/>
    <w:rsid w:val="003D4F97"/>
    <w:rsid w:val="00400861"/>
    <w:rsid w:val="00405B61"/>
    <w:rsid w:val="0040684A"/>
    <w:rsid w:val="00420F57"/>
    <w:rsid w:val="00425687"/>
    <w:rsid w:val="00437505"/>
    <w:rsid w:val="00460C63"/>
    <w:rsid w:val="00473483"/>
    <w:rsid w:val="004B558A"/>
    <w:rsid w:val="004C5569"/>
    <w:rsid w:val="004C6864"/>
    <w:rsid w:val="004E74B4"/>
    <w:rsid w:val="004F505A"/>
    <w:rsid w:val="00572350"/>
    <w:rsid w:val="0057705E"/>
    <w:rsid w:val="00595194"/>
    <w:rsid w:val="005A5E71"/>
    <w:rsid w:val="005D06CF"/>
    <w:rsid w:val="005E2EF6"/>
    <w:rsid w:val="00607F7C"/>
    <w:rsid w:val="00633A4F"/>
    <w:rsid w:val="00672C6E"/>
    <w:rsid w:val="006D02C9"/>
    <w:rsid w:val="006D1010"/>
    <w:rsid w:val="006F4D85"/>
    <w:rsid w:val="00710CED"/>
    <w:rsid w:val="00730FF8"/>
    <w:rsid w:val="00736060"/>
    <w:rsid w:val="0073767C"/>
    <w:rsid w:val="007531B9"/>
    <w:rsid w:val="00757602"/>
    <w:rsid w:val="00787B51"/>
    <w:rsid w:val="00796720"/>
    <w:rsid w:val="007C2CBA"/>
    <w:rsid w:val="007D27D0"/>
    <w:rsid w:val="007D3D38"/>
    <w:rsid w:val="007E3C24"/>
    <w:rsid w:val="007F05CD"/>
    <w:rsid w:val="00846B2E"/>
    <w:rsid w:val="00856097"/>
    <w:rsid w:val="00872A31"/>
    <w:rsid w:val="00884CF6"/>
    <w:rsid w:val="00890A63"/>
    <w:rsid w:val="008C043B"/>
    <w:rsid w:val="008E73D6"/>
    <w:rsid w:val="00923475"/>
    <w:rsid w:val="0093668C"/>
    <w:rsid w:val="00952F27"/>
    <w:rsid w:val="00976795"/>
    <w:rsid w:val="00986379"/>
    <w:rsid w:val="009D65FB"/>
    <w:rsid w:val="009E55BD"/>
    <w:rsid w:val="009E67A7"/>
    <w:rsid w:val="00A5737E"/>
    <w:rsid w:val="00A723BF"/>
    <w:rsid w:val="00A76598"/>
    <w:rsid w:val="00AA0020"/>
    <w:rsid w:val="00AC0F7D"/>
    <w:rsid w:val="00AC1D9F"/>
    <w:rsid w:val="00AC5B16"/>
    <w:rsid w:val="00AD0C43"/>
    <w:rsid w:val="00B22B80"/>
    <w:rsid w:val="00B253C0"/>
    <w:rsid w:val="00B33577"/>
    <w:rsid w:val="00B534BF"/>
    <w:rsid w:val="00B94F86"/>
    <w:rsid w:val="00BE2EDC"/>
    <w:rsid w:val="00BF091D"/>
    <w:rsid w:val="00C00E02"/>
    <w:rsid w:val="00C26422"/>
    <w:rsid w:val="00C46B98"/>
    <w:rsid w:val="00C50216"/>
    <w:rsid w:val="00C536C2"/>
    <w:rsid w:val="00C55850"/>
    <w:rsid w:val="00C86E2E"/>
    <w:rsid w:val="00CA50DE"/>
    <w:rsid w:val="00CC7BF8"/>
    <w:rsid w:val="00CE2B5E"/>
    <w:rsid w:val="00D3108D"/>
    <w:rsid w:val="00D36B2A"/>
    <w:rsid w:val="00D40A08"/>
    <w:rsid w:val="00D456E5"/>
    <w:rsid w:val="00D778D9"/>
    <w:rsid w:val="00DD0651"/>
    <w:rsid w:val="00DF7D0C"/>
    <w:rsid w:val="00E24705"/>
    <w:rsid w:val="00E41215"/>
    <w:rsid w:val="00E41F2C"/>
    <w:rsid w:val="00E64A70"/>
    <w:rsid w:val="00E93446"/>
    <w:rsid w:val="00EC489F"/>
    <w:rsid w:val="00EC7105"/>
    <w:rsid w:val="00ED076C"/>
    <w:rsid w:val="00ED0D02"/>
    <w:rsid w:val="00EF37AE"/>
    <w:rsid w:val="00F140C5"/>
    <w:rsid w:val="00F2238D"/>
    <w:rsid w:val="00F369AA"/>
    <w:rsid w:val="00F56BE1"/>
    <w:rsid w:val="00F73D6D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357B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7602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E5CC1"/>
    <w:pPr>
      <w:keepNext/>
      <w:keepLines/>
      <w:numPr>
        <w:numId w:val="17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0E5CC1"/>
    <w:pPr>
      <w:numPr>
        <w:ilvl w:val="1"/>
      </w:numPr>
      <w:spacing w:before="280"/>
      <w:ind w:left="510" w:hanging="510"/>
      <w:contextualSpacing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E5CC1"/>
    <w:pPr>
      <w:keepNext/>
      <w:keepLines/>
      <w:numPr>
        <w:ilvl w:val="2"/>
        <w:numId w:val="17"/>
      </w:numPr>
      <w:spacing w:before="280" w:after="120"/>
      <w:ind w:left="624" w:hanging="624"/>
      <w:contextualSpacing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qFormat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qFormat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qFormat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qFormat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AC5B16"/>
    <w:pPr>
      <w:spacing w:after="260" w:line="320" w:lineRule="atLeast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C5B16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57602"/>
    <w:rPr>
      <w:sz w:val="22"/>
      <w:vertAlign w:val="superscript"/>
    </w:rPr>
  </w:style>
  <w:style w:type="paragraph" w:styleId="Aufzhlungszeichen">
    <w:name w:val="List Bullet"/>
    <w:basedOn w:val="Standard"/>
    <w:uiPriority w:val="99"/>
    <w:qFormat/>
    <w:rsid w:val="00DF7D0C"/>
    <w:pPr>
      <w:contextualSpacing/>
    </w:pPr>
  </w:style>
  <w:style w:type="paragraph" w:styleId="Aufzhlungszeichen2">
    <w:name w:val="List Bullet 2"/>
    <w:basedOn w:val="Standard"/>
    <w:uiPriority w:val="99"/>
    <w:qFormat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qFormat/>
    <w:rsid w:val="00DF7D0C"/>
    <w:pPr>
      <w:contextualSpacing/>
    </w:pPr>
  </w:style>
  <w:style w:type="character" w:styleId="Hyper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E93446"/>
    <w:pPr>
      <w:numPr>
        <w:ilvl w:val="1"/>
      </w:numPr>
      <w:spacing w:before="260" w:after="120"/>
    </w:pPr>
    <w:rPr>
      <w:iCs/>
      <w:spacing w:val="15"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3446"/>
    <w:rPr>
      <w:rFonts w:ascii="Arial" w:eastAsiaTheme="majorEastAsia" w:hAnsi="Arial" w:cstheme="majorBidi"/>
      <w:b/>
      <w:iCs/>
      <w:spacing w:val="15"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5CC1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5CC1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CC1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character" w:styleId="Fett">
    <w:name w:val="Strong"/>
    <w:basedOn w:val="Absatz-Standardschriftart"/>
    <w:uiPriority w:val="22"/>
    <w:qFormat/>
    <w:rsid w:val="00DD0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5D9A67-0233-4AD0-B5E9-41A99F697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2018-12-29T08:17:00Z</dcterms:created>
  <dcterms:modified xsi:type="dcterms:W3CDTF">2018-12-29T09:11:00Z</dcterms:modified>
</cp:coreProperties>
</file>